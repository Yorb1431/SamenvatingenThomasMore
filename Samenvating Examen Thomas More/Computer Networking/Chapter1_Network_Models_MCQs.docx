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01DEA" w14:textId="77777777" w:rsidR="00071B06" w:rsidRDefault="00000000">
      <w:pPr>
        <w:pStyle w:val="Heading1"/>
      </w:pPr>
      <w:r>
        <w:t>Multiple Choice Questions: Chapter 1 - Network Models</w:t>
      </w:r>
    </w:p>
    <w:p w14:paraId="370899FC" w14:textId="77777777" w:rsidR="00071B06" w:rsidRDefault="00000000">
      <w:pPr>
        <w:pStyle w:val="ListNumber"/>
      </w:pPr>
      <w:r>
        <w:t>What is the primary function of the OSI model?</w:t>
      </w:r>
    </w:p>
    <w:p w14:paraId="60083BAD" w14:textId="77777777" w:rsidR="00071B06" w:rsidRDefault="00000000">
      <w:pPr>
        <w:pStyle w:val="ListBullet"/>
      </w:pPr>
      <w:r>
        <w:t>A. To define network hardware specifications.</w:t>
      </w:r>
    </w:p>
    <w:p w14:paraId="36E6419A" w14:textId="77777777" w:rsidR="00071B06" w:rsidRPr="00145AD2" w:rsidRDefault="00000000">
      <w:pPr>
        <w:pStyle w:val="ListBullet"/>
        <w:rPr>
          <w:highlight w:val="yellow"/>
        </w:rPr>
      </w:pPr>
      <w:r w:rsidRPr="00145AD2">
        <w:rPr>
          <w:highlight w:val="yellow"/>
        </w:rPr>
        <w:t>B. To establish a universal framework for networking protocols.</w:t>
      </w:r>
    </w:p>
    <w:p w14:paraId="3A6F7E0C" w14:textId="77777777" w:rsidR="00071B06" w:rsidRDefault="00000000">
      <w:pPr>
        <w:pStyle w:val="ListBullet"/>
      </w:pPr>
      <w:r>
        <w:t>C. To manage cloud computing resources.</w:t>
      </w:r>
    </w:p>
    <w:p w14:paraId="624368AD" w14:textId="77777777" w:rsidR="00071B06" w:rsidRDefault="00000000">
      <w:pPr>
        <w:pStyle w:val="ListBullet"/>
      </w:pPr>
      <w:r>
        <w:t>D. To create a centralized internet standard.</w:t>
      </w:r>
    </w:p>
    <w:p w14:paraId="4F139847" w14:textId="77777777" w:rsidR="00071B06" w:rsidRDefault="00000000">
      <w:pPr>
        <w:pStyle w:val="ListNumber"/>
      </w:pPr>
      <w:r>
        <w:t>Which layer of the OSI model is responsible for data packet framing?</w:t>
      </w:r>
    </w:p>
    <w:p w14:paraId="3DC5B70E" w14:textId="77777777" w:rsidR="00071B06" w:rsidRDefault="00000000">
      <w:pPr>
        <w:pStyle w:val="ListBullet"/>
      </w:pPr>
      <w:r>
        <w:t>A. Transport</w:t>
      </w:r>
    </w:p>
    <w:p w14:paraId="650C7710" w14:textId="77777777" w:rsidR="00071B06" w:rsidRDefault="00000000">
      <w:pPr>
        <w:pStyle w:val="ListBullet"/>
      </w:pPr>
      <w:r>
        <w:t>B. Network</w:t>
      </w:r>
    </w:p>
    <w:p w14:paraId="2A409EFE" w14:textId="77777777" w:rsidR="00071B06" w:rsidRPr="00145AD2" w:rsidRDefault="00000000">
      <w:pPr>
        <w:pStyle w:val="ListBullet"/>
        <w:rPr>
          <w:highlight w:val="yellow"/>
        </w:rPr>
      </w:pPr>
      <w:r w:rsidRPr="00145AD2">
        <w:rPr>
          <w:highlight w:val="yellow"/>
        </w:rPr>
        <w:t>C. Data Link</w:t>
      </w:r>
    </w:p>
    <w:p w14:paraId="0C204B9F" w14:textId="77777777" w:rsidR="00071B06" w:rsidRDefault="00000000">
      <w:pPr>
        <w:pStyle w:val="ListBullet"/>
      </w:pPr>
      <w:r>
        <w:t>D. Physical</w:t>
      </w:r>
    </w:p>
    <w:p w14:paraId="4E01C1F7" w14:textId="77777777" w:rsidR="00071B06" w:rsidRDefault="00000000">
      <w:pPr>
        <w:pStyle w:val="ListNumber"/>
      </w:pPr>
      <w:r>
        <w:t>What does the term 'protocol stack' refer to?</w:t>
      </w:r>
    </w:p>
    <w:p w14:paraId="347B0B34" w14:textId="77777777" w:rsidR="00071B06" w:rsidRPr="00145AD2" w:rsidRDefault="00000000">
      <w:pPr>
        <w:pStyle w:val="ListBullet"/>
        <w:rPr>
          <w:highlight w:val="yellow"/>
        </w:rPr>
      </w:pPr>
      <w:r w:rsidRPr="00145AD2">
        <w:rPr>
          <w:highlight w:val="yellow"/>
        </w:rPr>
        <w:t>A. A collection of network layers working together.</w:t>
      </w:r>
    </w:p>
    <w:p w14:paraId="6F69A7FF" w14:textId="77777777" w:rsidR="00071B06" w:rsidRDefault="00000000">
      <w:pPr>
        <w:pStyle w:val="ListBullet"/>
      </w:pPr>
      <w:r>
        <w:t>B. A single network protocol.</w:t>
      </w:r>
    </w:p>
    <w:p w14:paraId="435EE73C" w14:textId="77777777" w:rsidR="00071B06" w:rsidRDefault="00000000">
      <w:pPr>
        <w:pStyle w:val="ListBullet"/>
      </w:pPr>
      <w:r>
        <w:t>C. Hardware devices in a network.</w:t>
      </w:r>
    </w:p>
    <w:p w14:paraId="2AD9BD8B" w14:textId="77777777" w:rsidR="00071B06" w:rsidRDefault="00000000">
      <w:pPr>
        <w:pStyle w:val="ListBullet"/>
      </w:pPr>
      <w:r>
        <w:t>D. A cloud computing service.</w:t>
      </w:r>
    </w:p>
    <w:p w14:paraId="7E4941AD" w14:textId="77777777" w:rsidR="00071B06" w:rsidRDefault="00000000">
      <w:pPr>
        <w:pStyle w:val="ListNumber"/>
      </w:pPr>
      <w:r>
        <w:t>Which layer of the OSI model manages end-to-end communication?</w:t>
      </w:r>
    </w:p>
    <w:p w14:paraId="5B69954A" w14:textId="77777777" w:rsidR="00071B06" w:rsidRDefault="00000000">
      <w:pPr>
        <w:pStyle w:val="ListBullet"/>
      </w:pPr>
      <w:r>
        <w:t>A. Physical</w:t>
      </w:r>
    </w:p>
    <w:p w14:paraId="7C911311" w14:textId="77777777" w:rsidR="00071B06" w:rsidRPr="005310C1" w:rsidRDefault="00000000">
      <w:pPr>
        <w:pStyle w:val="ListBullet"/>
      </w:pPr>
      <w:r w:rsidRPr="005310C1">
        <w:t>B. Network</w:t>
      </w:r>
    </w:p>
    <w:p w14:paraId="6495758D" w14:textId="77777777" w:rsidR="00071B06" w:rsidRPr="005310C1" w:rsidRDefault="00000000">
      <w:pPr>
        <w:pStyle w:val="ListBullet"/>
        <w:rPr>
          <w:highlight w:val="yellow"/>
        </w:rPr>
      </w:pPr>
      <w:r w:rsidRPr="005310C1">
        <w:rPr>
          <w:highlight w:val="yellow"/>
        </w:rPr>
        <w:t>C. Transport</w:t>
      </w:r>
    </w:p>
    <w:p w14:paraId="54CB7E29" w14:textId="77777777" w:rsidR="00071B06" w:rsidRDefault="00000000">
      <w:pPr>
        <w:pStyle w:val="ListBullet"/>
      </w:pPr>
      <w:r>
        <w:t>D. Data Link</w:t>
      </w:r>
    </w:p>
    <w:p w14:paraId="1DB3BFDE" w14:textId="77777777" w:rsidR="00071B06" w:rsidRDefault="00000000">
      <w:pPr>
        <w:pStyle w:val="ListNumber"/>
      </w:pPr>
      <w:r>
        <w:t>What layer of the OSI model is responsible for addressing and routing data packets?</w:t>
      </w:r>
    </w:p>
    <w:p w14:paraId="13D45A61" w14:textId="77777777" w:rsidR="00071B06" w:rsidRDefault="00000000">
      <w:pPr>
        <w:pStyle w:val="ListBullet"/>
      </w:pPr>
      <w:r>
        <w:t>A. Data Link</w:t>
      </w:r>
    </w:p>
    <w:p w14:paraId="549BED97" w14:textId="77777777" w:rsidR="00071B06" w:rsidRDefault="00000000">
      <w:pPr>
        <w:pStyle w:val="ListBullet"/>
      </w:pPr>
      <w:r>
        <w:t>B. Physical</w:t>
      </w:r>
    </w:p>
    <w:p w14:paraId="7CF69617" w14:textId="77777777" w:rsidR="00071B06" w:rsidRPr="005310C1" w:rsidRDefault="00000000">
      <w:pPr>
        <w:pStyle w:val="ListBullet"/>
        <w:rPr>
          <w:highlight w:val="yellow"/>
        </w:rPr>
      </w:pPr>
      <w:r w:rsidRPr="005310C1">
        <w:rPr>
          <w:highlight w:val="yellow"/>
        </w:rPr>
        <w:t>C. Network</w:t>
      </w:r>
    </w:p>
    <w:p w14:paraId="1AE8E133" w14:textId="77777777" w:rsidR="00071B06" w:rsidRDefault="00000000">
      <w:pPr>
        <w:pStyle w:val="ListBullet"/>
      </w:pPr>
      <w:r>
        <w:t>D. Transport</w:t>
      </w:r>
    </w:p>
    <w:p w14:paraId="73142A48" w14:textId="77777777" w:rsidR="00071B06" w:rsidRDefault="00000000">
      <w:pPr>
        <w:pStyle w:val="ListNumber"/>
      </w:pPr>
      <w:r>
        <w:t>Which device operates only at the Physical Layer of the OSI model?</w:t>
      </w:r>
    </w:p>
    <w:p w14:paraId="67A6F44E" w14:textId="77777777" w:rsidR="00071B06" w:rsidRPr="0021518F" w:rsidRDefault="00000000">
      <w:pPr>
        <w:pStyle w:val="ListBullet"/>
        <w:rPr>
          <w:highlight w:val="yellow"/>
        </w:rPr>
      </w:pPr>
      <w:r w:rsidRPr="0021518F">
        <w:rPr>
          <w:highlight w:val="yellow"/>
        </w:rPr>
        <w:t>A. Switch</w:t>
      </w:r>
    </w:p>
    <w:p w14:paraId="0AF740C3" w14:textId="77777777" w:rsidR="00071B06" w:rsidRDefault="00000000">
      <w:pPr>
        <w:pStyle w:val="ListBullet"/>
      </w:pPr>
      <w:r>
        <w:t>B. Repeater</w:t>
      </w:r>
    </w:p>
    <w:p w14:paraId="4A7C25F2" w14:textId="77777777" w:rsidR="00071B06" w:rsidRDefault="00000000">
      <w:pPr>
        <w:pStyle w:val="ListBullet"/>
      </w:pPr>
      <w:r>
        <w:t>C. Router</w:t>
      </w:r>
    </w:p>
    <w:p w14:paraId="17C89C18" w14:textId="77777777" w:rsidR="00071B06" w:rsidRDefault="00000000">
      <w:pPr>
        <w:pStyle w:val="ListBullet"/>
      </w:pPr>
      <w:r>
        <w:t>D. Bridge</w:t>
      </w:r>
    </w:p>
    <w:p w14:paraId="0618FCC5" w14:textId="77777777" w:rsidR="00071B06" w:rsidRDefault="00000000">
      <w:pPr>
        <w:pStyle w:val="ListNumber"/>
      </w:pPr>
      <w:r>
        <w:t>What is the main function of a bridge in a network?</w:t>
      </w:r>
    </w:p>
    <w:p w14:paraId="07A5BFF3" w14:textId="77777777" w:rsidR="00071B06" w:rsidRDefault="00000000">
      <w:pPr>
        <w:pStyle w:val="ListBullet"/>
      </w:pPr>
      <w:r>
        <w:lastRenderedPageBreak/>
        <w:t>A. Connect multiple LANs using different protocols.</w:t>
      </w:r>
    </w:p>
    <w:p w14:paraId="7CC19175" w14:textId="77777777" w:rsidR="00071B06" w:rsidRPr="0021518F" w:rsidRDefault="00000000">
      <w:pPr>
        <w:pStyle w:val="ListBullet"/>
        <w:rPr>
          <w:highlight w:val="yellow"/>
        </w:rPr>
      </w:pPr>
      <w:r w:rsidRPr="0021518F">
        <w:rPr>
          <w:highlight w:val="yellow"/>
        </w:rPr>
        <w:t>B. Filter content by reading MAC addresses.</w:t>
      </w:r>
    </w:p>
    <w:p w14:paraId="28F640F2" w14:textId="77777777" w:rsidR="00071B06" w:rsidRDefault="00000000">
      <w:pPr>
        <w:pStyle w:val="ListBullet"/>
      </w:pPr>
      <w:r>
        <w:t>C. Amplify network signals.</w:t>
      </w:r>
    </w:p>
    <w:p w14:paraId="0A265F1B" w14:textId="77777777" w:rsidR="00071B06" w:rsidRDefault="00000000">
      <w:pPr>
        <w:pStyle w:val="ListBullet"/>
      </w:pPr>
      <w:r>
        <w:t>D. Route data packets across WANs.</w:t>
      </w:r>
    </w:p>
    <w:p w14:paraId="7D1B4474" w14:textId="77777777" w:rsidR="00071B06" w:rsidRDefault="00000000">
      <w:pPr>
        <w:pStyle w:val="ListNumber"/>
      </w:pPr>
      <w:r>
        <w:t>Layer 2 switches primarily operate on which OSI layer?</w:t>
      </w:r>
    </w:p>
    <w:p w14:paraId="1A1E1872" w14:textId="77777777" w:rsidR="00071B06" w:rsidRDefault="00000000">
      <w:pPr>
        <w:pStyle w:val="ListBullet"/>
      </w:pPr>
      <w:r>
        <w:t>A. Physical</w:t>
      </w:r>
    </w:p>
    <w:p w14:paraId="0F9C7C19" w14:textId="77777777" w:rsidR="00071B06" w:rsidRPr="009132A7" w:rsidRDefault="00000000">
      <w:pPr>
        <w:pStyle w:val="ListBullet"/>
        <w:rPr>
          <w:highlight w:val="yellow"/>
        </w:rPr>
      </w:pPr>
      <w:r w:rsidRPr="009132A7">
        <w:rPr>
          <w:highlight w:val="yellow"/>
        </w:rPr>
        <w:t>B. Data Link</w:t>
      </w:r>
    </w:p>
    <w:p w14:paraId="015184C8" w14:textId="77777777" w:rsidR="00071B06" w:rsidRDefault="00000000">
      <w:pPr>
        <w:pStyle w:val="ListBullet"/>
      </w:pPr>
      <w:r>
        <w:t>C. Network</w:t>
      </w:r>
    </w:p>
    <w:p w14:paraId="2F5F9AE3" w14:textId="77777777" w:rsidR="00071B06" w:rsidRDefault="00000000">
      <w:pPr>
        <w:pStyle w:val="ListBullet"/>
      </w:pPr>
      <w:r>
        <w:t>D. Transport</w:t>
      </w:r>
    </w:p>
    <w:p w14:paraId="01C5D315" w14:textId="77777777" w:rsidR="00071B06" w:rsidRDefault="00000000">
      <w:pPr>
        <w:pStyle w:val="ListNumber"/>
      </w:pPr>
      <w:r>
        <w:t>Which layer of the OSI model is responsible for presenting data in a readable format?</w:t>
      </w:r>
    </w:p>
    <w:p w14:paraId="1D3F78BA" w14:textId="77777777" w:rsidR="00071B06" w:rsidRDefault="00000000">
      <w:pPr>
        <w:pStyle w:val="ListBullet"/>
      </w:pPr>
      <w:r>
        <w:t>A. Application</w:t>
      </w:r>
    </w:p>
    <w:p w14:paraId="27073A39" w14:textId="77777777" w:rsidR="00071B06" w:rsidRPr="009132A7" w:rsidRDefault="00000000">
      <w:pPr>
        <w:pStyle w:val="ListBullet"/>
        <w:rPr>
          <w:highlight w:val="yellow"/>
        </w:rPr>
      </w:pPr>
      <w:r w:rsidRPr="009132A7">
        <w:rPr>
          <w:highlight w:val="yellow"/>
        </w:rPr>
        <w:t>B. Presentation</w:t>
      </w:r>
    </w:p>
    <w:p w14:paraId="5B5169D8" w14:textId="77777777" w:rsidR="00071B06" w:rsidRDefault="00000000">
      <w:pPr>
        <w:pStyle w:val="ListBullet"/>
      </w:pPr>
      <w:r>
        <w:t>C. Session</w:t>
      </w:r>
    </w:p>
    <w:p w14:paraId="5D567073" w14:textId="77777777" w:rsidR="00071B06" w:rsidRDefault="00000000">
      <w:pPr>
        <w:pStyle w:val="ListBullet"/>
      </w:pPr>
      <w:r>
        <w:t>D. Transport</w:t>
      </w:r>
    </w:p>
    <w:p w14:paraId="5824E05D" w14:textId="77777777" w:rsidR="00071B06" w:rsidRDefault="00000000">
      <w:pPr>
        <w:pStyle w:val="ListNumber"/>
      </w:pPr>
      <w:r>
        <w:t>Which layer of the OSI model is responsible for establishing and terminating connections?</w:t>
      </w:r>
    </w:p>
    <w:p w14:paraId="19C041E7" w14:textId="77777777" w:rsidR="00071B06" w:rsidRDefault="00000000">
      <w:pPr>
        <w:pStyle w:val="ListBullet"/>
      </w:pPr>
      <w:r>
        <w:t>A. Application</w:t>
      </w:r>
    </w:p>
    <w:p w14:paraId="7FAD06E4" w14:textId="77777777" w:rsidR="00071B06" w:rsidRPr="00490C45" w:rsidRDefault="00000000">
      <w:pPr>
        <w:pStyle w:val="ListBullet"/>
        <w:rPr>
          <w:highlight w:val="yellow"/>
        </w:rPr>
      </w:pPr>
      <w:r w:rsidRPr="00490C45">
        <w:rPr>
          <w:highlight w:val="yellow"/>
        </w:rPr>
        <w:t>B. Session</w:t>
      </w:r>
    </w:p>
    <w:p w14:paraId="2BEE6013" w14:textId="77777777" w:rsidR="00071B06" w:rsidRDefault="00000000">
      <w:pPr>
        <w:pStyle w:val="ListBullet"/>
      </w:pPr>
      <w:r>
        <w:t>C. Transport</w:t>
      </w:r>
    </w:p>
    <w:p w14:paraId="72E88D7E" w14:textId="77777777" w:rsidR="00071B06" w:rsidRDefault="00000000">
      <w:pPr>
        <w:pStyle w:val="ListBullet"/>
      </w:pPr>
      <w:r>
        <w:t>D. Network</w:t>
      </w:r>
    </w:p>
    <w:p w14:paraId="5E891DBF" w14:textId="77777777" w:rsidR="00071B06" w:rsidRDefault="00000000">
      <w:pPr>
        <w:pStyle w:val="ListNumber"/>
      </w:pPr>
      <w:r>
        <w:t>What does the Physical Layer of the OSI model handle?</w:t>
      </w:r>
    </w:p>
    <w:p w14:paraId="4D4715B5" w14:textId="77777777" w:rsidR="00071B06" w:rsidRDefault="00000000">
      <w:pPr>
        <w:pStyle w:val="ListBullet"/>
      </w:pPr>
      <w:r>
        <w:t>A. Data packet routing</w:t>
      </w:r>
    </w:p>
    <w:p w14:paraId="3B189B1E" w14:textId="77777777" w:rsidR="00071B06" w:rsidRDefault="00000000">
      <w:pPr>
        <w:pStyle w:val="ListBullet"/>
      </w:pPr>
      <w:r>
        <w:t>B. Electrical and physical specifications</w:t>
      </w:r>
    </w:p>
    <w:p w14:paraId="3A03A9FC" w14:textId="77777777" w:rsidR="00071B06" w:rsidRPr="00490C45" w:rsidRDefault="00000000">
      <w:pPr>
        <w:pStyle w:val="ListBullet"/>
        <w:rPr>
          <w:highlight w:val="yellow"/>
        </w:rPr>
      </w:pPr>
      <w:r w:rsidRPr="00490C45">
        <w:rPr>
          <w:highlight w:val="yellow"/>
        </w:rPr>
        <w:t>C. Error detection and correction</w:t>
      </w:r>
    </w:p>
    <w:p w14:paraId="399D0B74" w14:textId="77777777" w:rsidR="00071B06" w:rsidRDefault="00000000">
      <w:pPr>
        <w:pStyle w:val="ListBullet"/>
      </w:pPr>
      <w:r>
        <w:t>D. Application services</w:t>
      </w:r>
    </w:p>
    <w:p w14:paraId="58CD31FD" w14:textId="77777777" w:rsidR="00071B06" w:rsidRDefault="00000000">
      <w:pPr>
        <w:pStyle w:val="ListNumber"/>
      </w:pPr>
      <w:r>
        <w:t>What is a collision domain?</w:t>
      </w:r>
    </w:p>
    <w:p w14:paraId="53039060" w14:textId="77777777" w:rsidR="00071B06" w:rsidRDefault="00000000">
      <w:pPr>
        <w:pStyle w:val="ListBullet"/>
      </w:pPr>
      <w:r>
        <w:t>A. A section of a network where collisions can occur.</w:t>
      </w:r>
    </w:p>
    <w:p w14:paraId="4AC68811" w14:textId="77777777" w:rsidR="00071B06" w:rsidRPr="00490C45" w:rsidRDefault="00000000">
      <w:pPr>
        <w:pStyle w:val="ListBullet"/>
        <w:rPr>
          <w:highlight w:val="yellow"/>
        </w:rPr>
      </w:pPr>
      <w:r w:rsidRPr="00490C45">
        <w:rPr>
          <w:highlight w:val="yellow"/>
        </w:rPr>
        <w:t>B. The domain where data packets are routed.</w:t>
      </w:r>
    </w:p>
    <w:p w14:paraId="3D5EE22C" w14:textId="77777777" w:rsidR="00071B06" w:rsidRDefault="00000000">
      <w:pPr>
        <w:pStyle w:val="ListBullet"/>
      </w:pPr>
      <w:r>
        <w:t>C. The domain where broadcast traffic occurs.</w:t>
      </w:r>
    </w:p>
    <w:p w14:paraId="7C177E55" w14:textId="77777777" w:rsidR="00071B06" w:rsidRDefault="00000000">
      <w:pPr>
        <w:pStyle w:val="ListBullet"/>
      </w:pPr>
      <w:r>
        <w:t>D. A section of the OSI model.</w:t>
      </w:r>
    </w:p>
    <w:p w14:paraId="2C56869B" w14:textId="77777777" w:rsidR="00071B06" w:rsidRDefault="00000000">
      <w:pPr>
        <w:pStyle w:val="ListNumber"/>
      </w:pPr>
      <w:r>
        <w:t>Which OSI layer is directly responsible for error detection?</w:t>
      </w:r>
    </w:p>
    <w:p w14:paraId="0E76A860" w14:textId="77777777" w:rsidR="00071B06" w:rsidRDefault="00000000">
      <w:pPr>
        <w:pStyle w:val="ListBullet"/>
      </w:pPr>
      <w:r>
        <w:t>A. Network</w:t>
      </w:r>
    </w:p>
    <w:p w14:paraId="792629F6" w14:textId="77777777" w:rsidR="00071B06" w:rsidRDefault="00000000">
      <w:pPr>
        <w:pStyle w:val="ListBullet"/>
      </w:pPr>
      <w:r>
        <w:t>B. Transport</w:t>
      </w:r>
    </w:p>
    <w:p w14:paraId="4824C052" w14:textId="77777777" w:rsidR="00071B06" w:rsidRPr="00FF5DC8" w:rsidRDefault="00000000">
      <w:pPr>
        <w:pStyle w:val="ListBullet"/>
        <w:rPr>
          <w:highlight w:val="yellow"/>
        </w:rPr>
      </w:pPr>
      <w:r w:rsidRPr="00FF5DC8">
        <w:rPr>
          <w:highlight w:val="yellow"/>
        </w:rPr>
        <w:t>C. Data Link</w:t>
      </w:r>
    </w:p>
    <w:p w14:paraId="44F2F0AA" w14:textId="77777777" w:rsidR="00071B06" w:rsidRPr="00FF5DC8" w:rsidRDefault="00000000">
      <w:pPr>
        <w:pStyle w:val="ListBullet"/>
      </w:pPr>
      <w:r w:rsidRPr="00FF5DC8">
        <w:lastRenderedPageBreak/>
        <w:t>D. Application</w:t>
      </w:r>
    </w:p>
    <w:p w14:paraId="370792A9" w14:textId="77777777" w:rsidR="00071B06" w:rsidRDefault="00000000">
      <w:pPr>
        <w:pStyle w:val="ListNumber"/>
      </w:pPr>
      <w:r>
        <w:t>Which OSI layer provides services to the user?</w:t>
      </w:r>
    </w:p>
    <w:p w14:paraId="38921C43" w14:textId="77777777" w:rsidR="00071B06" w:rsidRDefault="00000000">
      <w:pPr>
        <w:pStyle w:val="ListBullet"/>
      </w:pPr>
      <w:r>
        <w:t>A. Presentation</w:t>
      </w:r>
    </w:p>
    <w:p w14:paraId="5852F906" w14:textId="77777777" w:rsidR="00071B06" w:rsidRDefault="00000000">
      <w:pPr>
        <w:pStyle w:val="ListBullet"/>
      </w:pPr>
      <w:r>
        <w:t xml:space="preserve">B. </w:t>
      </w:r>
      <w:r w:rsidRPr="00FF5DC8">
        <w:rPr>
          <w:highlight w:val="yellow"/>
        </w:rPr>
        <w:t>Application</w:t>
      </w:r>
    </w:p>
    <w:p w14:paraId="02284E59" w14:textId="77777777" w:rsidR="00071B06" w:rsidRDefault="00000000">
      <w:pPr>
        <w:pStyle w:val="ListBullet"/>
      </w:pPr>
      <w:r>
        <w:t>C. Session</w:t>
      </w:r>
    </w:p>
    <w:p w14:paraId="5F5266C6" w14:textId="77777777" w:rsidR="00071B06" w:rsidRDefault="00000000">
      <w:pPr>
        <w:pStyle w:val="ListBullet"/>
      </w:pPr>
      <w:r>
        <w:t>D. Transport</w:t>
      </w:r>
    </w:p>
    <w:p w14:paraId="773DADD8" w14:textId="77777777" w:rsidR="00071B06" w:rsidRDefault="00000000">
      <w:pPr>
        <w:pStyle w:val="ListNumber"/>
      </w:pPr>
      <w:r>
        <w:t>What is the main purpose of the Presentation layer in the OSI model?</w:t>
      </w:r>
    </w:p>
    <w:p w14:paraId="1443283D" w14:textId="77777777" w:rsidR="00071B06" w:rsidRPr="00844B4A" w:rsidRDefault="00000000">
      <w:pPr>
        <w:pStyle w:val="ListBullet"/>
        <w:rPr>
          <w:highlight w:val="yellow"/>
        </w:rPr>
      </w:pPr>
      <w:r w:rsidRPr="00844B4A">
        <w:rPr>
          <w:highlight w:val="yellow"/>
        </w:rPr>
        <w:t>A. Encrypt and compress data.</w:t>
      </w:r>
    </w:p>
    <w:p w14:paraId="6F6B6DDF" w14:textId="77777777" w:rsidR="00071B06" w:rsidRDefault="00000000">
      <w:pPr>
        <w:pStyle w:val="ListBullet"/>
      </w:pPr>
      <w:r>
        <w:t>B. Handle user requests.</w:t>
      </w:r>
    </w:p>
    <w:p w14:paraId="0762E952" w14:textId="77777777" w:rsidR="00071B06" w:rsidRDefault="00000000">
      <w:pPr>
        <w:pStyle w:val="ListBullet"/>
      </w:pPr>
      <w:r>
        <w:t>C. Route packets across networks.</w:t>
      </w:r>
    </w:p>
    <w:p w14:paraId="789D9214" w14:textId="77777777" w:rsidR="00071B06" w:rsidRDefault="00000000">
      <w:pPr>
        <w:pStyle w:val="ListBullet"/>
      </w:pPr>
      <w:r>
        <w:t>D. Provide error-free data transmission.</w:t>
      </w:r>
    </w:p>
    <w:p w14:paraId="4FF9F84F" w14:textId="77777777" w:rsidR="00071B06" w:rsidRDefault="00000000">
      <w:pPr>
        <w:pStyle w:val="ListNumber"/>
      </w:pPr>
      <w:r>
        <w:t>What is the maximum number of layers in the OSI model?</w:t>
      </w:r>
    </w:p>
    <w:p w14:paraId="43B7D008" w14:textId="77777777" w:rsidR="00071B06" w:rsidRDefault="00000000">
      <w:pPr>
        <w:pStyle w:val="ListBullet"/>
      </w:pPr>
      <w:r>
        <w:t>A. 5</w:t>
      </w:r>
    </w:p>
    <w:p w14:paraId="7DB49ADE" w14:textId="77777777" w:rsidR="00071B06" w:rsidRPr="00844B4A" w:rsidRDefault="00000000">
      <w:pPr>
        <w:pStyle w:val="ListBullet"/>
        <w:rPr>
          <w:highlight w:val="yellow"/>
        </w:rPr>
      </w:pPr>
      <w:r w:rsidRPr="00844B4A">
        <w:rPr>
          <w:highlight w:val="yellow"/>
        </w:rPr>
        <w:t>B. 7</w:t>
      </w:r>
    </w:p>
    <w:p w14:paraId="14A6404B" w14:textId="77777777" w:rsidR="00071B06" w:rsidRDefault="00000000">
      <w:pPr>
        <w:pStyle w:val="ListBullet"/>
      </w:pPr>
      <w:r>
        <w:t>C. 9</w:t>
      </w:r>
    </w:p>
    <w:p w14:paraId="48FD4AA6" w14:textId="77777777" w:rsidR="00071B06" w:rsidRDefault="00000000">
      <w:pPr>
        <w:pStyle w:val="ListBullet"/>
      </w:pPr>
      <w:r>
        <w:t>D. 10</w:t>
      </w:r>
    </w:p>
    <w:p w14:paraId="38258E22" w14:textId="77777777" w:rsidR="00071B06" w:rsidRDefault="00000000">
      <w:pPr>
        <w:pStyle w:val="ListNumber"/>
      </w:pPr>
      <w:r>
        <w:t>Which OSI layer handles logical addressing?</w:t>
      </w:r>
    </w:p>
    <w:p w14:paraId="13CA814D" w14:textId="77777777" w:rsidR="00071B06" w:rsidRDefault="00000000">
      <w:pPr>
        <w:pStyle w:val="ListBullet"/>
      </w:pPr>
      <w:r>
        <w:t>A. Data Link</w:t>
      </w:r>
    </w:p>
    <w:p w14:paraId="5ACF1D5F" w14:textId="77777777" w:rsidR="00071B06" w:rsidRDefault="00000000">
      <w:pPr>
        <w:pStyle w:val="ListBullet"/>
      </w:pPr>
      <w:r>
        <w:t>B. Transport</w:t>
      </w:r>
    </w:p>
    <w:p w14:paraId="56A69A68" w14:textId="77777777" w:rsidR="00071B06" w:rsidRPr="002E0CE3" w:rsidRDefault="00000000">
      <w:pPr>
        <w:pStyle w:val="ListBullet"/>
        <w:rPr>
          <w:highlight w:val="yellow"/>
        </w:rPr>
      </w:pPr>
      <w:r w:rsidRPr="002E0CE3">
        <w:rPr>
          <w:highlight w:val="yellow"/>
        </w:rPr>
        <w:t>C. Network</w:t>
      </w:r>
    </w:p>
    <w:p w14:paraId="507E59E7" w14:textId="77777777" w:rsidR="00071B06" w:rsidRDefault="00000000">
      <w:pPr>
        <w:pStyle w:val="ListBullet"/>
      </w:pPr>
      <w:r>
        <w:t>D. Session</w:t>
      </w:r>
    </w:p>
    <w:p w14:paraId="1A4BCFC2" w14:textId="77777777" w:rsidR="00071B06" w:rsidRDefault="00000000">
      <w:pPr>
        <w:pStyle w:val="ListNumber"/>
      </w:pPr>
      <w:r>
        <w:t>Which OSI layer breaks down data into smaller units called segments?</w:t>
      </w:r>
    </w:p>
    <w:p w14:paraId="696DFAF9" w14:textId="77777777" w:rsidR="00071B06" w:rsidRDefault="00000000">
      <w:pPr>
        <w:pStyle w:val="ListBullet"/>
      </w:pPr>
      <w:r>
        <w:t>A. Physical</w:t>
      </w:r>
    </w:p>
    <w:p w14:paraId="3B4216D2" w14:textId="77777777" w:rsidR="00071B06" w:rsidRDefault="00000000">
      <w:pPr>
        <w:pStyle w:val="ListBullet"/>
      </w:pPr>
      <w:r>
        <w:t>B. Data Link</w:t>
      </w:r>
    </w:p>
    <w:p w14:paraId="7172537F" w14:textId="77777777" w:rsidR="00071B06" w:rsidRPr="002E0CE3" w:rsidRDefault="00000000">
      <w:pPr>
        <w:pStyle w:val="ListBullet"/>
        <w:rPr>
          <w:highlight w:val="yellow"/>
        </w:rPr>
      </w:pPr>
      <w:r w:rsidRPr="002E0CE3">
        <w:rPr>
          <w:highlight w:val="yellow"/>
        </w:rPr>
        <w:t>C. Transport</w:t>
      </w:r>
    </w:p>
    <w:p w14:paraId="49FA2DD7" w14:textId="77777777" w:rsidR="00071B06" w:rsidRDefault="00000000">
      <w:pPr>
        <w:pStyle w:val="ListBullet"/>
      </w:pPr>
      <w:r>
        <w:t>D. Network</w:t>
      </w:r>
    </w:p>
    <w:p w14:paraId="1DBD70F1" w14:textId="77777777" w:rsidR="00071B06" w:rsidRDefault="00000000">
      <w:pPr>
        <w:pStyle w:val="ListNumber"/>
      </w:pPr>
      <w:r>
        <w:t>What is a primary function of a router?</w:t>
      </w:r>
    </w:p>
    <w:p w14:paraId="07A28D3E" w14:textId="77777777" w:rsidR="00071B06" w:rsidRDefault="00000000">
      <w:pPr>
        <w:pStyle w:val="ListBullet"/>
      </w:pPr>
      <w:r>
        <w:t>A. Amplify signals</w:t>
      </w:r>
    </w:p>
    <w:p w14:paraId="02114624" w14:textId="77777777" w:rsidR="00071B06" w:rsidRDefault="00000000">
      <w:pPr>
        <w:pStyle w:val="ListBullet"/>
      </w:pPr>
      <w:r>
        <w:t>B. Connect LAN segments</w:t>
      </w:r>
    </w:p>
    <w:p w14:paraId="6BBC728C" w14:textId="77777777" w:rsidR="00071B06" w:rsidRPr="002E0CE3" w:rsidRDefault="00000000">
      <w:pPr>
        <w:pStyle w:val="ListBullet"/>
        <w:rPr>
          <w:highlight w:val="yellow"/>
        </w:rPr>
      </w:pPr>
      <w:r w:rsidRPr="002E0CE3">
        <w:rPr>
          <w:highlight w:val="yellow"/>
        </w:rPr>
        <w:t>C. Forward packets between networks</w:t>
      </w:r>
    </w:p>
    <w:p w14:paraId="378349CA" w14:textId="77777777" w:rsidR="00071B06" w:rsidRDefault="00000000">
      <w:pPr>
        <w:pStyle w:val="ListBullet"/>
      </w:pPr>
      <w:r>
        <w:t>D. Establish user connections</w:t>
      </w:r>
    </w:p>
    <w:p w14:paraId="42B2AE90" w14:textId="77777777" w:rsidR="00071B06" w:rsidRDefault="00000000">
      <w:pPr>
        <w:pStyle w:val="ListNumber"/>
      </w:pPr>
      <w:r>
        <w:t>What OSI layer is responsible for MAC addressing?</w:t>
      </w:r>
    </w:p>
    <w:p w14:paraId="5BDF9E88" w14:textId="77777777" w:rsidR="00071B06" w:rsidRDefault="00000000">
      <w:pPr>
        <w:pStyle w:val="ListBullet"/>
      </w:pPr>
      <w:r>
        <w:t>A. Physical</w:t>
      </w:r>
    </w:p>
    <w:p w14:paraId="2CD1A78A" w14:textId="77777777" w:rsidR="00071B06" w:rsidRPr="00D259B7" w:rsidRDefault="00000000">
      <w:pPr>
        <w:pStyle w:val="ListBullet"/>
        <w:rPr>
          <w:highlight w:val="yellow"/>
        </w:rPr>
      </w:pPr>
      <w:r w:rsidRPr="00D259B7">
        <w:rPr>
          <w:highlight w:val="yellow"/>
        </w:rPr>
        <w:lastRenderedPageBreak/>
        <w:t>B. Data Link</w:t>
      </w:r>
    </w:p>
    <w:p w14:paraId="021534B3" w14:textId="77777777" w:rsidR="00071B06" w:rsidRDefault="00000000">
      <w:pPr>
        <w:pStyle w:val="ListBullet"/>
      </w:pPr>
      <w:r>
        <w:t>C. Network</w:t>
      </w:r>
    </w:p>
    <w:p w14:paraId="02936929" w14:textId="77777777" w:rsidR="00071B06" w:rsidRDefault="00000000">
      <w:pPr>
        <w:pStyle w:val="ListBullet"/>
      </w:pPr>
      <w:r>
        <w:t>D. Transport</w:t>
      </w:r>
    </w:p>
    <w:p w14:paraId="6C35EADD" w14:textId="77777777" w:rsidR="00071B06" w:rsidRDefault="00000000">
      <w:pPr>
        <w:pStyle w:val="ListNumber"/>
      </w:pPr>
      <w:r>
        <w:t>What is the role of the Session layer?</w:t>
      </w:r>
    </w:p>
    <w:p w14:paraId="6B800E1F" w14:textId="77777777" w:rsidR="00071B06" w:rsidRPr="00D259B7" w:rsidRDefault="00000000">
      <w:pPr>
        <w:pStyle w:val="ListBullet"/>
        <w:rPr>
          <w:highlight w:val="yellow"/>
        </w:rPr>
      </w:pPr>
      <w:r w:rsidRPr="00D259B7">
        <w:rPr>
          <w:highlight w:val="yellow"/>
        </w:rPr>
        <w:t>A. Handle session tracking and management.</w:t>
      </w:r>
    </w:p>
    <w:p w14:paraId="2AAABEEA" w14:textId="77777777" w:rsidR="00071B06" w:rsidRDefault="00000000">
      <w:pPr>
        <w:pStyle w:val="ListBullet"/>
      </w:pPr>
      <w:r>
        <w:t>B. Encrypt and compress data.</w:t>
      </w:r>
    </w:p>
    <w:p w14:paraId="736AD007" w14:textId="77777777" w:rsidR="00071B06" w:rsidRDefault="00000000">
      <w:pPr>
        <w:pStyle w:val="ListBullet"/>
      </w:pPr>
      <w:r>
        <w:t>C. Route packets across the network.</w:t>
      </w:r>
    </w:p>
    <w:p w14:paraId="63BB7F26" w14:textId="77777777" w:rsidR="00071B06" w:rsidRDefault="00000000">
      <w:pPr>
        <w:pStyle w:val="ListBullet"/>
      </w:pPr>
      <w:r>
        <w:t>D. Transmit data over the physical medium.</w:t>
      </w:r>
    </w:p>
    <w:p w14:paraId="2B09B025" w14:textId="77777777" w:rsidR="00071B06" w:rsidRDefault="00000000">
      <w:pPr>
        <w:pStyle w:val="ListNumber"/>
      </w:pPr>
      <w:r>
        <w:t>Which layer of the OSI model interacts directly with the hardware?</w:t>
      </w:r>
    </w:p>
    <w:p w14:paraId="2DB73F07" w14:textId="77777777" w:rsidR="00071B06" w:rsidRDefault="00000000">
      <w:pPr>
        <w:pStyle w:val="ListBullet"/>
      </w:pPr>
      <w:r>
        <w:t>A. Transport</w:t>
      </w:r>
    </w:p>
    <w:p w14:paraId="69F9C33C" w14:textId="77777777" w:rsidR="00071B06" w:rsidRDefault="00000000">
      <w:pPr>
        <w:pStyle w:val="ListBullet"/>
      </w:pPr>
      <w:r>
        <w:t>B. Network</w:t>
      </w:r>
    </w:p>
    <w:p w14:paraId="2DC3D0E1" w14:textId="77777777" w:rsidR="00071B06" w:rsidRDefault="00000000">
      <w:pPr>
        <w:pStyle w:val="ListBullet"/>
      </w:pPr>
      <w:r>
        <w:t>C. Data Link</w:t>
      </w:r>
    </w:p>
    <w:p w14:paraId="4C3119C9" w14:textId="77777777" w:rsidR="00071B06" w:rsidRDefault="00000000">
      <w:pPr>
        <w:pStyle w:val="ListBullet"/>
      </w:pPr>
      <w:r>
        <w:t xml:space="preserve">D. </w:t>
      </w:r>
      <w:r w:rsidRPr="00D259B7">
        <w:rPr>
          <w:highlight w:val="yellow"/>
        </w:rPr>
        <w:t>Physical</w:t>
      </w:r>
    </w:p>
    <w:p w14:paraId="12B709E4" w14:textId="77777777" w:rsidR="00071B06" w:rsidRDefault="00000000">
      <w:pPr>
        <w:pStyle w:val="ListNumber"/>
      </w:pPr>
      <w:r>
        <w:t>What is the primary feature of managed switches?</w:t>
      </w:r>
    </w:p>
    <w:p w14:paraId="13032973" w14:textId="77777777" w:rsidR="00071B06" w:rsidRDefault="00000000">
      <w:pPr>
        <w:pStyle w:val="ListBullet"/>
      </w:pPr>
      <w:r>
        <w:t>A. Automatic signal regeneration</w:t>
      </w:r>
    </w:p>
    <w:p w14:paraId="7B59EE66" w14:textId="77777777" w:rsidR="00071B06" w:rsidRPr="00D259B7" w:rsidRDefault="00000000">
      <w:pPr>
        <w:pStyle w:val="ListBullet"/>
        <w:rPr>
          <w:highlight w:val="yellow"/>
        </w:rPr>
      </w:pPr>
      <w:r w:rsidRPr="00D259B7">
        <w:rPr>
          <w:highlight w:val="yellow"/>
        </w:rPr>
        <w:t>B. Advanced configuration options</w:t>
      </w:r>
    </w:p>
    <w:p w14:paraId="441BC627" w14:textId="77777777" w:rsidR="00071B06" w:rsidRDefault="00000000">
      <w:pPr>
        <w:pStyle w:val="ListBullet"/>
      </w:pPr>
      <w:r>
        <w:t>C. Physical connectivity</w:t>
      </w:r>
    </w:p>
    <w:p w14:paraId="788D8CD2" w14:textId="77777777" w:rsidR="00071B06" w:rsidRDefault="00000000">
      <w:pPr>
        <w:pStyle w:val="ListBullet"/>
      </w:pPr>
      <w:r>
        <w:t>D. Traffic broadcasting</w:t>
      </w:r>
    </w:p>
    <w:p w14:paraId="69605F81" w14:textId="77777777" w:rsidR="00071B06" w:rsidRDefault="00000000">
      <w:pPr>
        <w:pStyle w:val="ListNumber"/>
      </w:pPr>
      <w:r>
        <w:t>Which OSI layer is responsible for establishing virtual circuits?</w:t>
      </w:r>
    </w:p>
    <w:p w14:paraId="313CC496" w14:textId="77777777" w:rsidR="00071B06" w:rsidRDefault="00000000">
      <w:pPr>
        <w:pStyle w:val="ListBullet"/>
      </w:pPr>
      <w:r>
        <w:t>A. Transport</w:t>
      </w:r>
    </w:p>
    <w:p w14:paraId="034E777A" w14:textId="77777777" w:rsidR="00071B06" w:rsidRDefault="00000000">
      <w:pPr>
        <w:pStyle w:val="ListBullet"/>
      </w:pPr>
      <w:r>
        <w:t xml:space="preserve">B. </w:t>
      </w:r>
      <w:r w:rsidRPr="00D259B7">
        <w:rPr>
          <w:highlight w:val="yellow"/>
        </w:rPr>
        <w:t>Network</w:t>
      </w:r>
    </w:p>
    <w:p w14:paraId="744A33A5" w14:textId="77777777" w:rsidR="00071B06" w:rsidRDefault="00000000">
      <w:pPr>
        <w:pStyle w:val="ListBullet"/>
      </w:pPr>
      <w:r>
        <w:t>C. Data Link</w:t>
      </w:r>
    </w:p>
    <w:p w14:paraId="5DAC4737" w14:textId="77777777" w:rsidR="00071B06" w:rsidRDefault="00000000">
      <w:pPr>
        <w:pStyle w:val="ListBullet"/>
      </w:pPr>
      <w:r>
        <w:t>D. Session</w:t>
      </w:r>
    </w:p>
    <w:p w14:paraId="3534E6B7" w14:textId="77777777" w:rsidR="00071B06" w:rsidRDefault="00000000">
      <w:pPr>
        <w:pStyle w:val="ListNumber"/>
      </w:pPr>
      <w:r>
        <w:t>What does the acronym OSI stand for?</w:t>
      </w:r>
    </w:p>
    <w:p w14:paraId="4983DD3C" w14:textId="77777777" w:rsidR="00071B06" w:rsidRPr="00DC1539" w:rsidRDefault="00000000">
      <w:pPr>
        <w:pStyle w:val="ListBullet"/>
        <w:rPr>
          <w:highlight w:val="yellow"/>
        </w:rPr>
      </w:pPr>
      <w:r w:rsidRPr="00DC1539">
        <w:rPr>
          <w:highlight w:val="yellow"/>
        </w:rPr>
        <w:t>A. Open Systems Integration</w:t>
      </w:r>
    </w:p>
    <w:p w14:paraId="62CB3012" w14:textId="77777777" w:rsidR="00071B06" w:rsidRDefault="00000000">
      <w:pPr>
        <w:pStyle w:val="ListBullet"/>
      </w:pPr>
      <w:r>
        <w:t>B. Operational Systems Interface</w:t>
      </w:r>
    </w:p>
    <w:p w14:paraId="2800043F" w14:textId="77777777" w:rsidR="00071B06" w:rsidRDefault="00000000">
      <w:pPr>
        <w:pStyle w:val="ListBullet"/>
      </w:pPr>
      <w:r>
        <w:t>C. Open Systems Interconnection</w:t>
      </w:r>
    </w:p>
    <w:p w14:paraId="23AFB955" w14:textId="77777777" w:rsidR="00071B06" w:rsidRDefault="00000000">
      <w:pPr>
        <w:pStyle w:val="ListBullet"/>
      </w:pPr>
      <w:r>
        <w:t>D. Open Software Integration</w:t>
      </w:r>
    </w:p>
    <w:p w14:paraId="2765C08E" w14:textId="77777777" w:rsidR="00071B06" w:rsidRDefault="00000000">
      <w:pPr>
        <w:pStyle w:val="ListNumber"/>
      </w:pPr>
      <w:r>
        <w:t>Which layer of the OSI model uses IP addresses?</w:t>
      </w:r>
    </w:p>
    <w:p w14:paraId="0598D6CA" w14:textId="77777777" w:rsidR="00071B06" w:rsidRDefault="00000000">
      <w:pPr>
        <w:pStyle w:val="ListBullet"/>
      </w:pPr>
      <w:r>
        <w:t>A. Transport</w:t>
      </w:r>
    </w:p>
    <w:p w14:paraId="5374B6A2" w14:textId="77777777" w:rsidR="00071B06" w:rsidRPr="00E74BB0" w:rsidRDefault="00000000">
      <w:pPr>
        <w:pStyle w:val="ListBullet"/>
        <w:rPr>
          <w:highlight w:val="yellow"/>
        </w:rPr>
      </w:pPr>
      <w:r w:rsidRPr="00E74BB0">
        <w:rPr>
          <w:highlight w:val="yellow"/>
        </w:rPr>
        <w:t>B. Network</w:t>
      </w:r>
    </w:p>
    <w:p w14:paraId="3F8F47FB" w14:textId="77777777" w:rsidR="00071B06" w:rsidRDefault="00000000">
      <w:pPr>
        <w:pStyle w:val="ListBullet"/>
      </w:pPr>
      <w:r>
        <w:t>C. Data Link</w:t>
      </w:r>
    </w:p>
    <w:p w14:paraId="76C94DEF" w14:textId="77777777" w:rsidR="00071B06" w:rsidRDefault="00000000">
      <w:pPr>
        <w:pStyle w:val="ListBullet"/>
      </w:pPr>
      <w:r>
        <w:t>D. Physical</w:t>
      </w:r>
    </w:p>
    <w:p w14:paraId="23BFBD4A" w14:textId="77777777" w:rsidR="00071B06" w:rsidRDefault="00000000">
      <w:pPr>
        <w:pStyle w:val="ListNumber"/>
      </w:pPr>
      <w:r>
        <w:lastRenderedPageBreak/>
        <w:t>What is the main feature of an unmanaged switch?</w:t>
      </w:r>
    </w:p>
    <w:p w14:paraId="0DCD9647" w14:textId="77777777" w:rsidR="00071B06" w:rsidRPr="00E74BB0" w:rsidRDefault="00000000">
      <w:pPr>
        <w:pStyle w:val="ListBullet"/>
        <w:rPr>
          <w:highlight w:val="yellow"/>
        </w:rPr>
      </w:pPr>
      <w:r w:rsidRPr="00E74BB0">
        <w:rPr>
          <w:highlight w:val="yellow"/>
        </w:rPr>
        <w:t>A. Plug-and-play design</w:t>
      </w:r>
    </w:p>
    <w:p w14:paraId="230AE5D4" w14:textId="77777777" w:rsidR="00071B06" w:rsidRDefault="00000000">
      <w:pPr>
        <w:pStyle w:val="ListBullet"/>
      </w:pPr>
      <w:r>
        <w:t>B. Advanced VLAN configuration</w:t>
      </w:r>
    </w:p>
    <w:p w14:paraId="741FCD28" w14:textId="77777777" w:rsidR="00071B06" w:rsidRDefault="00000000">
      <w:pPr>
        <w:pStyle w:val="ListBullet"/>
      </w:pPr>
      <w:r>
        <w:t>C. IP packet routing</w:t>
      </w:r>
    </w:p>
    <w:p w14:paraId="030E5AE4" w14:textId="77777777" w:rsidR="00071B06" w:rsidRDefault="00000000">
      <w:pPr>
        <w:pStyle w:val="ListBullet"/>
      </w:pPr>
      <w:r>
        <w:t>D. Quality of Service (QoS) support</w:t>
      </w:r>
    </w:p>
    <w:p w14:paraId="58C18AE8" w14:textId="77777777" w:rsidR="00071B06" w:rsidRDefault="00000000">
      <w:pPr>
        <w:pStyle w:val="ListNumber"/>
      </w:pPr>
      <w:r>
        <w:t>Which OSI layer ensures complete delivery of data packets?</w:t>
      </w:r>
    </w:p>
    <w:p w14:paraId="13FADB53" w14:textId="77777777" w:rsidR="00071B06" w:rsidRDefault="00000000">
      <w:pPr>
        <w:pStyle w:val="ListBullet"/>
      </w:pPr>
      <w:r>
        <w:t>A. Network</w:t>
      </w:r>
    </w:p>
    <w:p w14:paraId="19BCBEFE" w14:textId="77777777" w:rsidR="00071B06" w:rsidRDefault="00000000">
      <w:pPr>
        <w:pStyle w:val="ListBullet"/>
      </w:pPr>
      <w:r>
        <w:t xml:space="preserve">B. </w:t>
      </w:r>
      <w:r w:rsidRPr="00E74BB0">
        <w:rPr>
          <w:highlight w:val="yellow"/>
        </w:rPr>
        <w:t>Transport</w:t>
      </w:r>
    </w:p>
    <w:p w14:paraId="78F7E6D1" w14:textId="77777777" w:rsidR="00071B06" w:rsidRDefault="00000000">
      <w:pPr>
        <w:pStyle w:val="ListBullet"/>
      </w:pPr>
      <w:r>
        <w:t>C. Data Link</w:t>
      </w:r>
    </w:p>
    <w:p w14:paraId="595EEA3E" w14:textId="77777777" w:rsidR="00071B06" w:rsidRDefault="00000000">
      <w:pPr>
        <w:pStyle w:val="ListBullet"/>
      </w:pPr>
      <w:r>
        <w:t>D. Physical</w:t>
      </w:r>
    </w:p>
    <w:p w14:paraId="294D325A" w14:textId="77777777" w:rsidR="00071B06" w:rsidRDefault="00000000">
      <w:pPr>
        <w:pStyle w:val="ListNumber"/>
      </w:pPr>
      <w:r>
        <w:t>What type of switch operates at both Layer 2 and Layer 3?</w:t>
      </w:r>
    </w:p>
    <w:p w14:paraId="11917AC5" w14:textId="77777777" w:rsidR="00071B06" w:rsidRDefault="00000000">
      <w:pPr>
        <w:pStyle w:val="ListBullet"/>
      </w:pPr>
      <w:r>
        <w:t>A. Layer 1 switch</w:t>
      </w:r>
    </w:p>
    <w:p w14:paraId="151F8367" w14:textId="77777777" w:rsidR="00071B06" w:rsidRDefault="00000000">
      <w:pPr>
        <w:pStyle w:val="ListBullet"/>
      </w:pPr>
      <w:r>
        <w:t>B. Layer 2 switch</w:t>
      </w:r>
    </w:p>
    <w:p w14:paraId="7500C3DB" w14:textId="77777777" w:rsidR="00071B06" w:rsidRPr="00E74BB0" w:rsidRDefault="00000000">
      <w:pPr>
        <w:pStyle w:val="ListBullet"/>
        <w:rPr>
          <w:highlight w:val="yellow"/>
        </w:rPr>
      </w:pPr>
      <w:r w:rsidRPr="00E74BB0">
        <w:rPr>
          <w:highlight w:val="yellow"/>
        </w:rPr>
        <w:t>C. Layer 3 switch</w:t>
      </w:r>
    </w:p>
    <w:p w14:paraId="3966A6AA" w14:textId="77777777" w:rsidR="00071B06" w:rsidRDefault="00000000">
      <w:pPr>
        <w:pStyle w:val="ListBullet"/>
      </w:pPr>
      <w:r>
        <w:t>D. Layer 4 switch</w:t>
      </w:r>
    </w:p>
    <w:sectPr w:rsidR="00071B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341517">
    <w:abstractNumId w:val="8"/>
  </w:num>
  <w:num w:numId="2" w16cid:durableId="1315643231">
    <w:abstractNumId w:val="6"/>
  </w:num>
  <w:num w:numId="3" w16cid:durableId="980962376">
    <w:abstractNumId w:val="5"/>
  </w:num>
  <w:num w:numId="4" w16cid:durableId="874389050">
    <w:abstractNumId w:val="4"/>
  </w:num>
  <w:num w:numId="5" w16cid:durableId="1732382771">
    <w:abstractNumId w:val="7"/>
  </w:num>
  <w:num w:numId="6" w16cid:durableId="626275488">
    <w:abstractNumId w:val="3"/>
  </w:num>
  <w:num w:numId="7" w16cid:durableId="982926727">
    <w:abstractNumId w:val="2"/>
  </w:num>
  <w:num w:numId="8" w16cid:durableId="1463616915">
    <w:abstractNumId w:val="1"/>
  </w:num>
  <w:num w:numId="9" w16cid:durableId="192217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B06"/>
    <w:rsid w:val="00145AD2"/>
    <w:rsid w:val="0015074B"/>
    <w:rsid w:val="0021518F"/>
    <w:rsid w:val="0029639D"/>
    <w:rsid w:val="002E0CE3"/>
    <w:rsid w:val="00326F90"/>
    <w:rsid w:val="00490C45"/>
    <w:rsid w:val="005310C1"/>
    <w:rsid w:val="00844B4A"/>
    <w:rsid w:val="009132A7"/>
    <w:rsid w:val="00AA1D8D"/>
    <w:rsid w:val="00B47730"/>
    <w:rsid w:val="00CB0664"/>
    <w:rsid w:val="00D259B7"/>
    <w:rsid w:val="00DC1539"/>
    <w:rsid w:val="00DD5A4A"/>
    <w:rsid w:val="00E74BB0"/>
    <w:rsid w:val="00FC693F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F303F49-AA66-4F48-BCFA-6B8990C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Yorbe van der Mast</cp:lastModifiedBy>
  <cp:revision>12</cp:revision>
  <dcterms:created xsi:type="dcterms:W3CDTF">2013-12-23T23:15:00Z</dcterms:created>
  <dcterms:modified xsi:type="dcterms:W3CDTF">2025-01-03T13:32:00Z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2025-01-03T13:25:33Z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3391ad8f-d58e-44b0-a000-e0e82d50219e</vt:lpwstr>
  </property>
  <property fmtid="{D5CDD505-2E9C-101B-9397-08002B2CF9AE}" pid="8" name="MSIP_Label_c337be75-dfbb-4261-9834-ac247c7dde13_ContentBits">
    <vt:lpwstr>0</vt:lpwstr>
  </property>
</Properties>
</file>