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7B8F3" w14:textId="77777777" w:rsidR="006F7923" w:rsidRDefault="003B15ED">
      <w:pPr>
        <w:pStyle w:val="Heading1"/>
      </w:pPr>
      <w:r>
        <w:t>Multiple Choice Questions: Computing Networking</w:t>
      </w:r>
    </w:p>
    <w:p w14:paraId="438F30A6" w14:textId="77777777" w:rsidR="006F7923" w:rsidRDefault="003B15ED">
      <w:pPr>
        <w:pStyle w:val="Heading2"/>
      </w:pPr>
      <w:r>
        <w:t>Chapter 1: Network Models</w:t>
      </w:r>
    </w:p>
    <w:p w14:paraId="674A1935" w14:textId="77777777" w:rsidR="006F7923" w:rsidRDefault="003B15ED">
      <w:pPr>
        <w:pStyle w:val="ListNumber"/>
      </w:pPr>
      <w:r>
        <w:t>What is the primary function of the OSI model?</w:t>
      </w:r>
    </w:p>
    <w:p w14:paraId="20B5FC58" w14:textId="77777777" w:rsidR="006F7923" w:rsidRDefault="003B15ED">
      <w:pPr>
        <w:pStyle w:val="ListBullet"/>
      </w:pPr>
      <w:r>
        <w:t>A. To define network hardware specifications.</w:t>
      </w:r>
    </w:p>
    <w:p w14:paraId="009E79A4" w14:textId="77777777" w:rsidR="006F7923" w:rsidRPr="00DD3EB8" w:rsidRDefault="003B15ED">
      <w:pPr>
        <w:pStyle w:val="ListBullet"/>
        <w:rPr>
          <w:highlight w:val="yellow"/>
        </w:rPr>
      </w:pPr>
      <w:r w:rsidRPr="00DD3EB8">
        <w:rPr>
          <w:highlight w:val="yellow"/>
        </w:rPr>
        <w:t>B. To establish a universal framework for networking protocols.</w:t>
      </w:r>
    </w:p>
    <w:p w14:paraId="5AAD287F" w14:textId="77777777" w:rsidR="006F7923" w:rsidRDefault="003B15ED">
      <w:pPr>
        <w:pStyle w:val="ListBullet"/>
      </w:pPr>
      <w:r>
        <w:t xml:space="preserve">C. To manage cloud </w:t>
      </w:r>
      <w:r>
        <w:t>computing resources.</w:t>
      </w:r>
    </w:p>
    <w:p w14:paraId="3FF77883" w14:textId="77777777" w:rsidR="006F7923" w:rsidRDefault="003B15ED">
      <w:pPr>
        <w:pStyle w:val="ListBullet"/>
      </w:pPr>
      <w:r>
        <w:t>D. To create a centralized internet standard.</w:t>
      </w:r>
    </w:p>
    <w:p w14:paraId="13D71FDF" w14:textId="77777777" w:rsidR="006F7923" w:rsidRDefault="003B15ED">
      <w:pPr>
        <w:pStyle w:val="ListNumber"/>
      </w:pPr>
      <w:r>
        <w:t>Which layer of the OSI model is responsible for data packet framing?</w:t>
      </w:r>
    </w:p>
    <w:p w14:paraId="3EEE5F2A" w14:textId="77777777" w:rsidR="006F7923" w:rsidRPr="00683EEB" w:rsidRDefault="003B15ED">
      <w:pPr>
        <w:pStyle w:val="ListBullet"/>
        <w:rPr>
          <w:highlight w:val="yellow"/>
        </w:rPr>
      </w:pPr>
      <w:r w:rsidRPr="00683EEB">
        <w:rPr>
          <w:highlight w:val="yellow"/>
        </w:rPr>
        <w:t>A. Transport</w:t>
      </w:r>
    </w:p>
    <w:p w14:paraId="59C5AE17" w14:textId="77777777" w:rsidR="006F7923" w:rsidRDefault="003B15ED">
      <w:pPr>
        <w:pStyle w:val="ListBullet"/>
      </w:pPr>
      <w:r>
        <w:t>B. Network</w:t>
      </w:r>
    </w:p>
    <w:p w14:paraId="0FB48E69" w14:textId="77777777" w:rsidR="006F7923" w:rsidRDefault="003B15ED">
      <w:pPr>
        <w:pStyle w:val="ListBullet"/>
      </w:pPr>
      <w:r>
        <w:t>C. Data Link</w:t>
      </w:r>
    </w:p>
    <w:p w14:paraId="1CC814C2" w14:textId="77777777" w:rsidR="006F7923" w:rsidRDefault="003B15ED">
      <w:pPr>
        <w:pStyle w:val="ListBullet"/>
      </w:pPr>
      <w:r>
        <w:t>D. Physical</w:t>
      </w:r>
    </w:p>
    <w:p w14:paraId="42D11C4F" w14:textId="77777777" w:rsidR="006F7923" w:rsidRDefault="003B15ED">
      <w:pPr>
        <w:pStyle w:val="ListNumber"/>
      </w:pPr>
      <w:r>
        <w:t>What does the term 'protocol stack' refer to?</w:t>
      </w:r>
    </w:p>
    <w:p w14:paraId="6B37E7A0" w14:textId="77777777" w:rsidR="006F7923" w:rsidRPr="00683EEB" w:rsidRDefault="003B15ED">
      <w:pPr>
        <w:pStyle w:val="ListBullet"/>
        <w:rPr>
          <w:highlight w:val="yellow"/>
        </w:rPr>
      </w:pPr>
      <w:r w:rsidRPr="00683EEB">
        <w:rPr>
          <w:highlight w:val="yellow"/>
        </w:rPr>
        <w:t>A. A collection of network layers working together.</w:t>
      </w:r>
    </w:p>
    <w:p w14:paraId="5ABDD8AA" w14:textId="77777777" w:rsidR="006F7923" w:rsidRDefault="003B15ED">
      <w:pPr>
        <w:pStyle w:val="ListBullet"/>
      </w:pPr>
      <w:r>
        <w:t>B. A single network protocol.</w:t>
      </w:r>
    </w:p>
    <w:p w14:paraId="402DCF32" w14:textId="77777777" w:rsidR="006F7923" w:rsidRDefault="003B15ED">
      <w:pPr>
        <w:pStyle w:val="ListBullet"/>
      </w:pPr>
      <w:r>
        <w:t>C. Hardware devices in a network.</w:t>
      </w:r>
    </w:p>
    <w:p w14:paraId="3872780C" w14:textId="77777777" w:rsidR="006F7923" w:rsidRDefault="003B15ED">
      <w:pPr>
        <w:pStyle w:val="ListBullet"/>
      </w:pPr>
      <w:r>
        <w:t>D. A cloud computing service.</w:t>
      </w:r>
    </w:p>
    <w:p w14:paraId="1A7437C2" w14:textId="77777777" w:rsidR="006F7923" w:rsidRDefault="003B15ED">
      <w:pPr>
        <w:pStyle w:val="Heading2"/>
      </w:pPr>
      <w:r>
        <w:t>Chapter 2: Internet Protocol Suite</w:t>
      </w:r>
    </w:p>
    <w:p w14:paraId="778BC751" w14:textId="77777777" w:rsidR="006F7923" w:rsidRDefault="003B15ED">
      <w:pPr>
        <w:pStyle w:val="ListNumber"/>
      </w:pPr>
      <w:r>
        <w:t>What layer in the TCP/IP model handles data packet routing?</w:t>
      </w:r>
    </w:p>
    <w:p w14:paraId="486A7752" w14:textId="77777777" w:rsidR="006F7923" w:rsidRDefault="003B15ED">
      <w:pPr>
        <w:pStyle w:val="ListBullet"/>
      </w:pPr>
      <w:r>
        <w:t>A. Application</w:t>
      </w:r>
    </w:p>
    <w:p w14:paraId="3770593C" w14:textId="77777777" w:rsidR="006F7923" w:rsidRDefault="003B15ED">
      <w:pPr>
        <w:pStyle w:val="ListBullet"/>
      </w:pPr>
      <w:r>
        <w:t>B. Transport</w:t>
      </w:r>
    </w:p>
    <w:p w14:paraId="6C1C2178" w14:textId="77777777" w:rsidR="006F7923" w:rsidRPr="00683EEB" w:rsidRDefault="003B15ED">
      <w:pPr>
        <w:pStyle w:val="ListBullet"/>
        <w:rPr>
          <w:highlight w:val="yellow"/>
        </w:rPr>
      </w:pPr>
      <w:r w:rsidRPr="00683EEB">
        <w:rPr>
          <w:highlight w:val="yellow"/>
        </w:rPr>
        <w:t>C. Network</w:t>
      </w:r>
    </w:p>
    <w:p w14:paraId="0E3CEE29" w14:textId="77777777" w:rsidR="006F7923" w:rsidRDefault="003B15ED">
      <w:pPr>
        <w:pStyle w:val="ListBullet"/>
      </w:pPr>
      <w:r>
        <w:t>D. Physical</w:t>
      </w:r>
    </w:p>
    <w:p w14:paraId="52894E38" w14:textId="77777777" w:rsidR="006F7923" w:rsidRDefault="003B15ED">
      <w:pPr>
        <w:pStyle w:val="ListNumber"/>
      </w:pPr>
      <w:r>
        <w:t>Which protocol is not part of the Transport Layer in the TCP/IP model?</w:t>
      </w:r>
    </w:p>
    <w:p w14:paraId="788AA470" w14:textId="77777777" w:rsidR="006F7923" w:rsidRDefault="003B15ED">
      <w:pPr>
        <w:pStyle w:val="ListBullet"/>
      </w:pPr>
      <w:r>
        <w:t>A. TCP</w:t>
      </w:r>
    </w:p>
    <w:p w14:paraId="79D364AE" w14:textId="77777777" w:rsidR="006F7923" w:rsidRDefault="003B15ED">
      <w:pPr>
        <w:pStyle w:val="ListBullet"/>
      </w:pPr>
      <w:r>
        <w:t>B. UDP</w:t>
      </w:r>
    </w:p>
    <w:p w14:paraId="3DCA5B20" w14:textId="77777777" w:rsidR="006F7923" w:rsidRDefault="003B15ED">
      <w:pPr>
        <w:pStyle w:val="ListBullet"/>
      </w:pPr>
      <w:r>
        <w:t>C. FTP</w:t>
      </w:r>
    </w:p>
    <w:p w14:paraId="1716B478" w14:textId="77777777" w:rsidR="006F7923" w:rsidRPr="00683EEB" w:rsidRDefault="003B15ED">
      <w:pPr>
        <w:pStyle w:val="ListBullet"/>
        <w:rPr>
          <w:highlight w:val="yellow"/>
        </w:rPr>
      </w:pPr>
      <w:r w:rsidRPr="00683EEB">
        <w:rPr>
          <w:highlight w:val="yellow"/>
        </w:rPr>
        <w:t>D. Both A and B</w:t>
      </w:r>
    </w:p>
    <w:p w14:paraId="5D160AE7" w14:textId="77777777" w:rsidR="006F7923" w:rsidRDefault="003B15ED">
      <w:pPr>
        <w:pStyle w:val="ListNumber"/>
      </w:pPr>
      <w:r>
        <w:t>How many layers are there in the updated TCP/IP model?</w:t>
      </w:r>
    </w:p>
    <w:p w14:paraId="31AD194F" w14:textId="77777777" w:rsidR="006F7923" w:rsidRDefault="003B15ED">
      <w:pPr>
        <w:pStyle w:val="ListBullet"/>
      </w:pPr>
      <w:r>
        <w:t>A. 4</w:t>
      </w:r>
    </w:p>
    <w:p w14:paraId="58B0B9EC" w14:textId="77777777" w:rsidR="006F7923" w:rsidRDefault="003B15ED">
      <w:pPr>
        <w:pStyle w:val="ListBullet"/>
      </w:pPr>
      <w:r>
        <w:t>B. 5</w:t>
      </w:r>
    </w:p>
    <w:p w14:paraId="0ED984DA" w14:textId="77777777" w:rsidR="006F7923" w:rsidRDefault="003B15ED">
      <w:pPr>
        <w:pStyle w:val="ListBullet"/>
      </w:pPr>
      <w:r>
        <w:t>C. 6</w:t>
      </w:r>
    </w:p>
    <w:p w14:paraId="49CA6B2C" w14:textId="77777777" w:rsidR="006F7923" w:rsidRPr="00683EEB" w:rsidRDefault="003B15ED">
      <w:pPr>
        <w:pStyle w:val="ListBullet"/>
        <w:rPr>
          <w:highlight w:val="yellow"/>
        </w:rPr>
      </w:pPr>
      <w:r w:rsidRPr="00683EEB">
        <w:rPr>
          <w:highlight w:val="yellow"/>
        </w:rPr>
        <w:lastRenderedPageBreak/>
        <w:t>D. 7</w:t>
      </w:r>
    </w:p>
    <w:p w14:paraId="757E57DD" w14:textId="77777777" w:rsidR="006F7923" w:rsidRDefault="003B15ED">
      <w:pPr>
        <w:pStyle w:val="Heading2"/>
      </w:pPr>
      <w:r>
        <w:t>Chapter 3: Network Segmentation</w:t>
      </w:r>
    </w:p>
    <w:p w14:paraId="0AFDB42C" w14:textId="77777777" w:rsidR="006F7923" w:rsidRDefault="003B15ED">
      <w:pPr>
        <w:pStyle w:val="ListNumber"/>
      </w:pPr>
      <w:r>
        <w:t xml:space="preserve">What is the main goal of </w:t>
      </w:r>
      <w:r>
        <w:t>network segmentation?</w:t>
      </w:r>
    </w:p>
    <w:p w14:paraId="41F5AB44" w14:textId="77777777" w:rsidR="006F7923" w:rsidRDefault="003B15ED">
      <w:pPr>
        <w:pStyle w:val="ListBullet"/>
      </w:pPr>
      <w:r>
        <w:t>A. To enhance internet speed.</w:t>
      </w:r>
    </w:p>
    <w:p w14:paraId="08B81AC9" w14:textId="77777777" w:rsidR="006F7923" w:rsidRPr="00A05F45" w:rsidRDefault="003B15ED">
      <w:pPr>
        <w:pStyle w:val="ListBullet"/>
        <w:rPr>
          <w:highlight w:val="yellow"/>
        </w:rPr>
      </w:pPr>
      <w:r w:rsidRPr="00A05F45">
        <w:rPr>
          <w:highlight w:val="yellow"/>
        </w:rPr>
        <w:t>B. To limit cybersecurity attack surfaces.</w:t>
      </w:r>
    </w:p>
    <w:p w14:paraId="19E844A6" w14:textId="77777777" w:rsidR="006F7923" w:rsidRDefault="003B15ED">
      <w:pPr>
        <w:pStyle w:val="ListBullet"/>
      </w:pPr>
      <w:r>
        <w:t>C. To centralize network control.</w:t>
      </w:r>
    </w:p>
    <w:p w14:paraId="7E9E4D8C" w14:textId="77777777" w:rsidR="006F7923" w:rsidRDefault="003B15ED">
      <w:pPr>
        <w:pStyle w:val="ListBullet"/>
      </w:pPr>
      <w:r>
        <w:t>D. To reduce hardware costs.</w:t>
      </w:r>
    </w:p>
    <w:p w14:paraId="1A11EB5F" w14:textId="77777777" w:rsidR="006F7923" w:rsidRDefault="003B15ED">
      <w:pPr>
        <w:pStyle w:val="ListNumber"/>
      </w:pPr>
      <w:r>
        <w:t>Which of the following technologies is not used in network segmentation?</w:t>
      </w:r>
    </w:p>
    <w:p w14:paraId="3C7F6A90" w14:textId="77777777" w:rsidR="006F7923" w:rsidRDefault="003B15ED">
      <w:pPr>
        <w:pStyle w:val="ListBullet"/>
      </w:pPr>
      <w:r>
        <w:t>A. VLAN</w:t>
      </w:r>
    </w:p>
    <w:p w14:paraId="7F27E1FD" w14:textId="77777777" w:rsidR="006F7923" w:rsidRDefault="003B15ED">
      <w:pPr>
        <w:pStyle w:val="ListBullet"/>
      </w:pPr>
      <w:r>
        <w:t>B. Firewalls</w:t>
      </w:r>
    </w:p>
    <w:p w14:paraId="38159249" w14:textId="77777777" w:rsidR="006F7923" w:rsidRPr="00A05F45" w:rsidRDefault="003B15ED">
      <w:pPr>
        <w:pStyle w:val="ListBullet"/>
        <w:rPr>
          <w:highlight w:val="yellow"/>
        </w:rPr>
      </w:pPr>
      <w:r w:rsidRPr="00A05F45">
        <w:rPr>
          <w:highlight w:val="yellow"/>
        </w:rPr>
        <w:t>C. VRF</w:t>
      </w:r>
    </w:p>
    <w:p w14:paraId="2E99B93C" w14:textId="77777777" w:rsidR="006F7923" w:rsidRDefault="003B15ED">
      <w:pPr>
        <w:pStyle w:val="ListBullet"/>
      </w:pPr>
      <w:r>
        <w:t>D. DNS</w:t>
      </w:r>
    </w:p>
    <w:p w14:paraId="5A640DE9" w14:textId="77777777" w:rsidR="006F7923" w:rsidRDefault="003B15ED">
      <w:pPr>
        <w:pStyle w:val="ListNumber"/>
      </w:pPr>
      <w:r>
        <w:t>What is microsegmentation?</w:t>
      </w:r>
    </w:p>
    <w:p w14:paraId="4B7678B0" w14:textId="77777777" w:rsidR="006F7923" w:rsidRPr="00E52DC6" w:rsidRDefault="003B15ED">
      <w:pPr>
        <w:pStyle w:val="ListBullet"/>
        <w:rPr>
          <w:highlight w:val="yellow"/>
        </w:rPr>
      </w:pPr>
      <w:r w:rsidRPr="00E52DC6">
        <w:rPr>
          <w:highlight w:val="yellow"/>
        </w:rPr>
        <w:t>A. Dividing a network into smaller sections.</w:t>
      </w:r>
    </w:p>
    <w:p w14:paraId="1B00D800" w14:textId="77777777" w:rsidR="006F7923" w:rsidRDefault="003B15ED">
      <w:pPr>
        <w:pStyle w:val="ListBullet"/>
      </w:pPr>
      <w:r>
        <w:t>B. Applying granular controls to individual workloads.</w:t>
      </w:r>
    </w:p>
    <w:p w14:paraId="0A6B263C" w14:textId="77777777" w:rsidR="006F7923" w:rsidRDefault="003B15ED">
      <w:pPr>
        <w:pStyle w:val="ListBullet"/>
      </w:pPr>
      <w:r>
        <w:t>C. Creating multiple physical networks.</w:t>
      </w:r>
    </w:p>
    <w:p w14:paraId="4BA6820B" w14:textId="77777777" w:rsidR="006F7923" w:rsidRDefault="003B15ED">
      <w:pPr>
        <w:pStyle w:val="ListBullet"/>
      </w:pPr>
      <w:r>
        <w:t>D. Enhancing IP address schemes.</w:t>
      </w:r>
    </w:p>
    <w:p w14:paraId="4DD7CD51" w14:textId="77777777" w:rsidR="006F7923" w:rsidRDefault="003B15ED">
      <w:pPr>
        <w:pStyle w:val="ListNumber"/>
      </w:pPr>
      <w:r>
        <w:t>Which device operates only at the Physical Layer of the OSI model?</w:t>
      </w:r>
    </w:p>
    <w:p w14:paraId="6AEC76C9" w14:textId="77777777" w:rsidR="006F7923" w:rsidRDefault="003B15ED">
      <w:pPr>
        <w:pStyle w:val="ListBullet"/>
      </w:pPr>
      <w:r>
        <w:t>A. Switch</w:t>
      </w:r>
    </w:p>
    <w:p w14:paraId="0C95FF79" w14:textId="77777777" w:rsidR="006F7923" w:rsidRDefault="003B15ED">
      <w:pPr>
        <w:pStyle w:val="ListBullet"/>
      </w:pPr>
      <w:r>
        <w:t>B. Repeater</w:t>
      </w:r>
    </w:p>
    <w:p w14:paraId="71768192" w14:textId="77777777" w:rsidR="006F7923" w:rsidRDefault="003B15ED">
      <w:pPr>
        <w:pStyle w:val="ListBullet"/>
      </w:pPr>
      <w:r>
        <w:t>C. Router</w:t>
      </w:r>
    </w:p>
    <w:p w14:paraId="6A55BC37" w14:textId="77777777" w:rsidR="006F7923" w:rsidRDefault="003B15ED">
      <w:pPr>
        <w:pStyle w:val="ListBullet"/>
      </w:pPr>
      <w:r>
        <w:t xml:space="preserve">D. </w:t>
      </w:r>
      <w:r w:rsidRPr="00272030">
        <w:rPr>
          <w:highlight w:val="yellow"/>
        </w:rPr>
        <w:t>Bridge</w:t>
      </w:r>
    </w:p>
    <w:p w14:paraId="762285AF" w14:textId="77777777" w:rsidR="006F7923" w:rsidRDefault="003B15ED">
      <w:pPr>
        <w:pStyle w:val="ListNumber"/>
      </w:pPr>
      <w:r>
        <w:t>What is the main function of a bridge in a network?</w:t>
      </w:r>
    </w:p>
    <w:p w14:paraId="256F8682" w14:textId="77777777" w:rsidR="006F7923" w:rsidRPr="00272030" w:rsidRDefault="003B15ED">
      <w:pPr>
        <w:pStyle w:val="ListBullet"/>
        <w:rPr>
          <w:highlight w:val="yellow"/>
        </w:rPr>
      </w:pPr>
      <w:r w:rsidRPr="00272030">
        <w:rPr>
          <w:highlight w:val="yellow"/>
        </w:rPr>
        <w:t>A. Connect multiple LANs using different protocols.</w:t>
      </w:r>
    </w:p>
    <w:p w14:paraId="4287ED7D" w14:textId="77777777" w:rsidR="006F7923" w:rsidRDefault="003B15ED">
      <w:pPr>
        <w:pStyle w:val="ListBullet"/>
      </w:pPr>
      <w:r>
        <w:t>B. Filter content by reading MAC addresses.</w:t>
      </w:r>
    </w:p>
    <w:p w14:paraId="73AE9A17" w14:textId="77777777" w:rsidR="006F7923" w:rsidRDefault="003B15ED">
      <w:pPr>
        <w:pStyle w:val="ListBullet"/>
      </w:pPr>
      <w:r>
        <w:t>C. Amplify network signals.</w:t>
      </w:r>
    </w:p>
    <w:p w14:paraId="0C5A61B7" w14:textId="77777777" w:rsidR="006F7923" w:rsidRDefault="003B15ED">
      <w:pPr>
        <w:pStyle w:val="ListBullet"/>
      </w:pPr>
      <w:r>
        <w:t xml:space="preserve">D. Route data </w:t>
      </w:r>
      <w:r>
        <w:t>packets across WANs.</w:t>
      </w:r>
    </w:p>
    <w:p w14:paraId="0263589D" w14:textId="77777777" w:rsidR="006F7923" w:rsidRDefault="003B15ED">
      <w:pPr>
        <w:pStyle w:val="ListNumber"/>
      </w:pPr>
      <w:r>
        <w:t>Layer 2 switches primarily operate on which OSI layer?</w:t>
      </w:r>
    </w:p>
    <w:p w14:paraId="384B3C2D" w14:textId="77777777" w:rsidR="006F7923" w:rsidRDefault="003B15ED">
      <w:pPr>
        <w:pStyle w:val="ListBullet"/>
      </w:pPr>
      <w:r>
        <w:t>A. Physical</w:t>
      </w:r>
    </w:p>
    <w:p w14:paraId="39506C95" w14:textId="77777777" w:rsidR="006F7923" w:rsidRPr="00867D80" w:rsidRDefault="003B15ED">
      <w:pPr>
        <w:pStyle w:val="ListBullet"/>
        <w:rPr>
          <w:highlight w:val="yellow"/>
        </w:rPr>
      </w:pPr>
      <w:r w:rsidRPr="00867D80">
        <w:rPr>
          <w:highlight w:val="yellow"/>
        </w:rPr>
        <w:t>B. Data Link</w:t>
      </w:r>
    </w:p>
    <w:p w14:paraId="5D625FA0" w14:textId="77777777" w:rsidR="006F7923" w:rsidRDefault="003B15ED">
      <w:pPr>
        <w:pStyle w:val="ListBullet"/>
      </w:pPr>
      <w:r>
        <w:t>C. Network</w:t>
      </w:r>
    </w:p>
    <w:p w14:paraId="21FB729D" w14:textId="77777777" w:rsidR="006F7923" w:rsidRDefault="003B15ED">
      <w:pPr>
        <w:pStyle w:val="ListBullet"/>
      </w:pPr>
      <w:r>
        <w:t>D. Transport</w:t>
      </w:r>
    </w:p>
    <w:p w14:paraId="4668C3AE" w14:textId="77777777" w:rsidR="006F7923" w:rsidRDefault="003B15ED">
      <w:pPr>
        <w:pStyle w:val="ListNumber"/>
      </w:pPr>
      <w:r>
        <w:t>What is the primary difference between IPv4 and IPv6?</w:t>
      </w:r>
    </w:p>
    <w:p w14:paraId="3C27D176" w14:textId="77777777" w:rsidR="006F7923" w:rsidRPr="00867D80" w:rsidRDefault="003B15ED">
      <w:pPr>
        <w:pStyle w:val="ListBullet"/>
        <w:rPr>
          <w:highlight w:val="yellow"/>
        </w:rPr>
      </w:pPr>
      <w:r w:rsidRPr="00867D80">
        <w:rPr>
          <w:highlight w:val="yellow"/>
        </w:rPr>
        <w:lastRenderedPageBreak/>
        <w:t>A. IPv6 supports more address spaces than IPv4.</w:t>
      </w:r>
    </w:p>
    <w:p w14:paraId="5E9B813E" w14:textId="77777777" w:rsidR="006F7923" w:rsidRDefault="003B15ED">
      <w:pPr>
        <w:pStyle w:val="ListBullet"/>
      </w:pPr>
      <w:r>
        <w:t>B. IPv4 is faster than IPv6.</w:t>
      </w:r>
    </w:p>
    <w:p w14:paraId="0EBA1E83" w14:textId="77777777" w:rsidR="006F7923" w:rsidRDefault="003B15ED">
      <w:pPr>
        <w:pStyle w:val="ListBullet"/>
      </w:pPr>
      <w:r>
        <w:t>C. IPv4 uses hexadecimal notation while IPv6 uses decimal.</w:t>
      </w:r>
    </w:p>
    <w:p w14:paraId="15314C27" w14:textId="77777777" w:rsidR="006F7923" w:rsidRDefault="003B15ED">
      <w:pPr>
        <w:pStyle w:val="ListBullet"/>
      </w:pPr>
      <w:r>
        <w:t>D. IPv6 is compatible with fewer devices.</w:t>
      </w:r>
    </w:p>
    <w:p w14:paraId="1F432F5D" w14:textId="77777777" w:rsidR="006F7923" w:rsidRDefault="003B15ED">
      <w:pPr>
        <w:pStyle w:val="ListNumber"/>
      </w:pPr>
      <w:r>
        <w:t>What does CIDR stand for in networking?</w:t>
      </w:r>
    </w:p>
    <w:p w14:paraId="6F7CC94A" w14:textId="77777777" w:rsidR="006F7923" w:rsidRDefault="003B15ED">
      <w:pPr>
        <w:pStyle w:val="ListBullet"/>
      </w:pPr>
      <w:r>
        <w:t>A. Centralized Internet Data Routing</w:t>
      </w:r>
    </w:p>
    <w:p w14:paraId="2143192A" w14:textId="77777777" w:rsidR="006F7923" w:rsidRDefault="003B15ED">
      <w:pPr>
        <w:pStyle w:val="ListBullet"/>
      </w:pPr>
      <w:r>
        <w:t>B. Classless Inter-Domain Routing</w:t>
      </w:r>
    </w:p>
    <w:p w14:paraId="26292EB6" w14:textId="77777777" w:rsidR="006F7923" w:rsidRDefault="003B15ED">
      <w:pPr>
        <w:pStyle w:val="ListBullet"/>
      </w:pPr>
      <w:r>
        <w:t>C. Clustered Infrastructure Data Resource</w:t>
      </w:r>
    </w:p>
    <w:p w14:paraId="14F1B66A" w14:textId="77777777" w:rsidR="006F7923" w:rsidRPr="00C35D5F" w:rsidRDefault="003B15ED">
      <w:pPr>
        <w:pStyle w:val="ListBullet"/>
        <w:rPr>
          <w:highlight w:val="yellow"/>
        </w:rPr>
      </w:pPr>
      <w:r w:rsidRPr="00C35D5F">
        <w:rPr>
          <w:highlight w:val="yellow"/>
        </w:rPr>
        <w:t>D. Certified Internet Data Regulation</w:t>
      </w:r>
    </w:p>
    <w:p w14:paraId="17EFC020" w14:textId="77777777" w:rsidR="006F7923" w:rsidRDefault="003B15ED">
      <w:pPr>
        <w:pStyle w:val="ListNumber"/>
      </w:pPr>
      <w:r>
        <w:t>What is the standard subnet mask for a /24 network?</w:t>
      </w:r>
    </w:p>
    <w:p w14:paraId="63AA4744" w14:textId="77777777" w:rsidR="006F7923" w:rsidRPr="00C35D5F" w:rsidRDefault="003B15ED">
      <w:pPr>
        <w:pStyle w:val="ListBullet"/>
        <w:rPr>
          <w:highlight w:val="yellow"/>
        </w:rPr>
      </w:pPr>
      <w:r w:rsidRPr="00C35D5F">
        <w:rPr>
          <w:highlight w:val="yellow"/>
        </w:rPr>
        <w:t>A. 255.255.0.0</w:t>
      </w:r>
    </w:p>
    <w:p w14:paraId="167CEC06" w14:textId="77777777" w:rsidR="006F7923" w:rsidRDefault="003B15ED">
      <w:pPr>
        <w:pStyle w:val="ListBullet"/>
      </w:pPr>
      <w:r>
        <w:t>B. 255.255.255.0</w:t>
      </w:r>
    </w:p>
    <w:p w14:paraId="5177605F" w14:textId="77777777" w:rsidR="006F7923" w:rsidRDefault="003B15ED">
      <w:pPr>
        <w:pStyle w:val="ListBullet"/>
      </w:pPr>
      <w:r>
        <w:t>C. 255.0.0.0</w:t>
      </w:r>
    </w:p>
    <w:p w14:paraId="6BB8ED35" w14:textId="77777777" w:rsidR="006F7923" w:rsidRDefault="003B15ED">
      <w:pPr>
        <w:pStyle w:val="ListBullet"/>
      </w:pPr>
      <w:r>
        <w:t>D. 255.255.255.255</w:t>
      </w:r>
    </w:p>
    <w:p w14:paraId="3070FC25" w14:textId="77777777" w:rsidR="006F7923" w:rsidRDefault="003B15ED">
      <w:pPr>
        <w:pStyle w:val="ListNumber"/>
      </w:pPr>
      <w:r>
        <w:t>Which of the following is a benefit of network segmentation?</w:t>
      </w:r>
    </w:p>
    <w:p w14:paraId="7985F4E0" w14:textId="77777777" w:rsidR="006F7923" w:rsidRDefault="003B15ED">
      <w:pPr>
        <w:pStyle w:val="ListBullet"/>
      </w:pPr>
      <w:r>
        <w:t>A. Increased hardware costs</w:t>
      </w:r>
    </w:p>
    <w:p w14:paraId="2310229F" w14:textId="77777777" w:rsidR="006F7923" w:rsidRPr="00C35D5F" w:rsidRDefault="003B15ED">
      <w:pPr>
        <w:pStyle w:val="ListBullet"/>
        <w:rPr>
          <w:highlight w:val="yellow"/>
        </w:rPr>
      </w:pPr>
      <w:r w:rsidRPr="00C35D5F">
        <w:rPr>
          <w:highlight w:val="yellow"/>
        </w:rPr>
        <w:t>B. Reduced cybersecurity attack surface</w:t>
      </w:r>
    </w:p>
    <w:p w14:paraId="3D0D014F" w14:textId="77777777" w:rsidR="006F7923" w:rsidRDefault="003B15ED">
      <w:pPr>
        <w:pStyle w:val="ListBullet"/>
      </w:pPr>
      <w:r>
        <w:t>C. Limited scalability</w:t>
      </w:r>
    </w:p>
    <w:p w14:paraId="36F7FB7B" w14:textId="77777777" w:rsidR="006F7923" w:rsidRDefault="003B15ED">
      <w:pPr>
        <w:pStyle w:val="ListBullet"/>
      </w:pPr>
      <w:r>
        <w:t>D. Increased manual configuration needs</w:t>
      </w:r>
    </w:p>
    <w:p w14:paraId="627777F8" w14:textId="77777777" w:rsidR="006F7923" w:rsidRDefault="003B15ED">
      <w:pPr>
        <w:pStyle w:val="ListNumber"/>
      </w:pPr>
      <w:r>
        <w:t>What is the primary function of software-defined access (SD-access)?</w:t>
      </w:r>
    </w:p>
    <w:p w14:paraId="1C426094" w14:textId="77777777" w:rsidR="006F7923" w:rsidRPr="003B15ED" w:rsidRDefault="003B15ED">
      <w:pPr>
        <w:pStyle w:val="ListBullet"/>
        <w:rPr>
          <w:highlight w:val="yellow"/>
        </w:rPr>
      </w:pPr>
      <w:r w:rsidRPr="003B15ED">
        <w:rPr>
          <w:highlight w:val="yellow"/>
        </w:rPr>
        <w:t>A. Assign endpoints to network segments based on physical location.</w:t>
      </w:r>
    </w:p>
    <w:p w14:paraId="397FCE6E" w14:textId="77777777" w:rsidR="006F7923" w:rsidRDefault="003B15ED">
      <w:pPr>
        <w:pStyle w:val="ListBullet"/>
      </w:pPr>
      <w:r>
        <w:t xml:space="preserve">B. Tag packets for </w:t>
      </w:r>
      <w:r>
        <w:t>efficient policy application.</w:t>
      </w:r>
    </w:p>
    <w:p w14:paraId="771F226E" w14:textId="77777777" w:rsidR="006F7923" w:rsidRDefault="003B15ED">
      <w:pPr>
        <w:pStyle w:val="ListBullet"/>
      </w:pPr>
      <w:r>
        <w:t>C. Enhance firewall rule complexity.</w:t>
      </w:r>
    </w:p>
    <w:p w14:paraId="0078D950" w14:textId="77777777" w:rsidR="006F7923" w:rsidRDefault="003B15ED">
      <w:pPr>
        <w:pStyle w:val="ListBullet"/>
      </w:pPr>
      <w:r>
        <w:t>D. Restrict VLAN configurations.</w:t>
      </w:r>
    </w:p>
    <w:p w14:paraId="37359593" w14:textId="77777777" w:rsidR="006F7923" w:rsidRDefault="003B15ED">
      <w:pPr>
        <w:pStyle w:val="ListNumber"/>
      </w:pPr>
      <w:r>
        <w:t>What type of segmentation would you use to isolate PCI data for compliance?</w:t>
      </w:r>
    </w:p>
    <w:p w14:paraId="1DB7F522" w14:textId="77777777" w:rsidR="006F7923" w:rsidRDefault="003B15ED">
      <w:pPr>
        <w:pStyle w:val="ListBullet"/>
      </w:pPr>
      <w:r>
        <w:t>A. Physical segmentation</w:t>
      </w:r>
    </w:p>
    <w:p w14:paraId="3543D84B" w14:textId="77777777" w:rsidR="006F7923" w:rsidRDefault="003B15ED">
      <w:pPr>
        <w:pStyle w:val="ListBullet"/>
      </w:pPr>
      <w:r>
        <w:t>B. Logical segmentation</w:t>
      </w:r>
    </w:p>
    <w:p w14:paraId="06CD7EE8" w14:textId="77777777" w:rsidR="006F7923" w:rsidRDefault="003B15ED">
      <w:pPr>
        <w:pStyle w:val="ListBullet"/>
      </w:pPr>
      <w:r>
        <w:t>C. Microsegmentation</w:t>
      </w:r>
    </w:p>
    <w:p w14:paraId="148A2C9A" w14:textId="77777777" w:rsidR="006F7923" w:rsidRPr="003B15ED" w:rsidRDefault="003B15ED">
      <w:pPr>
        <w:pStyle w:val="ListBullet"/>
        <w:rPr>
          <w:highlight w:val="yellow"/>
        </w:rPr>
      </w:pPr>
      <w:r w:rsidRPr="003B15ED">
        <w:rPr>
          <w:highlight w:val="yellow"/>
        </w:rPr>
        <w:t>D. All of the above</w:t>
      </w:r>
    </w:p>
    <w:sectPr w:rsidR="006F7923" w:rsidRPr="003B15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598826">
    <w:abstractNumId w:val="8"/>
  </w:num>
  <w:num w:numId="2" w16cid:durableId="1441100447">
    <w:abstractNumId w:val="6"/>
  </w:num>
  <w:num w:numId="3" w16cid:durableId="2142457437">
    <w:abstractNumId w:val="5"/>
  </w:num>
  <w:num w:numId="4" w16cid:durableId="1193956480">
    <w:abstractNumId w:val="4"/>
  </w:num>
  <w:num w:numId="5" w16cid:durableId="1208025684">
    <w:abstractNumId w:val="7"/>
  </w:num>
  <w:num w:numId="6" w16cid:durableId="940912730">
    <w:abstractNumId w:val="3"/>
  </w:num>
  <w:num w:numId="7" w16cid:durableId="885801919">
    <w:abstractNumId w:val="2"/>
  </w:num>
  <w:num w:numId="8" w16cid:durableId="1063455016">
    <w:abstractNumId w:val="1"/>
  </w:num>
  <w:num w:numId="9" w16cid:durableId="1646592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030"/>
    <w:rsid w:val="0029639D"/>
    <w:rsid w:val="00326F90"/>
    <w:rsid w:val="003B15ED"/>
    <w:rsid w:val="00683EEB"/>
    <w:rsid w:val="006F7923"/>
    <w:rsid w:val="007D0F1D"/>
    <w:rsid w:val="00867D80"/>
    <w:rsid w:val="00980009"/>
    <w:rsid w:val="00A05F45"/>
    <w:rsid w:val="00AA1D8D"/>
    <w:rsid w:val="00B47730"/>
    <w:rsid w:val="00C35D5F"/>
    <w:rsid w:val="00CB0664"/>
    <w:rsid w:val="00DD3EB8"/>
    <w:rsid w:val="00E52DC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AA8F7508-D62E-4161-800E-494F8D26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Yorbe van der Mast</cp:lastModifiedBy>
  <cp:revision>10</cp:revision>
  <dcterms:created xsi:type="dcterms:W3CDTF">2013-12-23T23:15:00Z</dcterms:created>
  <dcterms:modified xsi:type="dcterms:W3CDTF">2025-01-03T13:19:00Z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2025-01-03T13:14:18Z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e2510ef1-03ea-4bb9-b6ae-9a2f85838c66</vt:lpwstr>
  </property>
  <property fmtid="{D5CDD505-2E9C-101B-9397-08002B2CF9AE}" pid="8" name="MSIP_Label_c337be75-dfbb-4261-9834-ac247c7dde13_ContentBits">
    <vt:lpwstr>0</vt:lpwstr>
  </property>
</Properties>
</file>